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F32F9" w14:textId="77777777" w:rsidR="0054249B" w:rsidRDefault="00000000">
      <w:pPr>
        <w:pStyle w:val="Heading1"/>
      </w:pPr>
      <w:r>
        <w:t>E-commerce Platform – Search Optimization Report</w:t>
      </w:r>
    </w:p>
    <w:p w14:paraId="6F5320AB" w14:textId="77777777" w:rsidR="0054249B" w:rsidRDefault="00000000">
      <w:pPr>
        <w:pStyle w:val="Heading2"/>
      </w:pPr>
      <w:r>
        <w:t>1. Objective</w:t>
      </w:r>
    </w:p>
    <w:p w14:paraId="63193263" w14:textId="77777777" w:rsidR="0054249B" w:rsidRDefault="00000000">
      <w:r>
        <w:t>To implement and compare Linear Search and Binary Search in an e-commerce platform to identify the most efficient search method for product lookup.</w:t>
      </w:r>
    </w:p>
    <w:p w14:paraId="58AED9F4" w14:textId="77777777" w:rsidR="0054249B" w:rsidRDefault="00000000">
      <w:pPr>
        <w:pStyle w:val="Heading2"/>
      </w:pPr>
      <w:r>
        <w:t>2. Asymptotic Notation</w:t>
      </w:r>
    </w:p>
    <w:p w14:paraId="46EC4540" w14:textId="77777777" w:rsidR="0054249B" w:rsidRDefault="00000000">
      <w:r>
        <w:t>Big O Notation describes the performance of an algorithm in terms of input size 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4249B" w14:paraId="089A0175" w14:textId="77777777">
        <w:tc>
          <w:tcPr>
            <w:tcW w:w="2160" w:type="dxa"/>
          </w:tcPr>
          <w:p w14:paraId="71297965" w14:textId="77777777" w:rsidR="0054249B" w:rsidRDefault="00000000">
            <w:r>
              <w:t>Case</w:t>
            </w:r>
          </w:p>
        </w:tc>
        <w:tc>
          <w:tcPr>
            <w:tcW w:w="2160" w:type="dxa"/>
          </w:tcPr>
          <w:p w14:paraId="5F230D07" w14:textId="77777777" w:rsidR="0054249B" w:rsidRDefault="00000000">
            <w:r>
              <w:t>Linear Search</w:t>
            </w:r>
          </w:p>
        </w:tc>
        <w:tc>
          <w:tcPr>
            <w:tcW w:w="2160" w:type="dxa"/>
          </w:tcPr>
          <w:p w14:paraId="5EB7B0C4" w14:textId="77777777" w:rsidR="0054249B" w:rsidRDefault="00000000">
            <w:r>
              <w:t>Binary Search</w:t>
            </w:r>
          </w:p>
        </w:tc>
        <w:tc>
          <w:tcPr>
            <w:tcW w:w="2160" w:type="dxa"/>
          </w:tcPr>
          <w:p w14:paraId="48052645" w14:textId="77777777" w:rsidR="0054249B" w:rsidRDefault="0054249B"/>
        </w:tc>
      </w:tr>
      <w:tr w:rsidR="0054249B" w14:paraId="3264349B" w14:textId="77777777">
        <w:tc>
          <w:tcPr>
            <w:tcW w:w="2160" w:type="dxa"/>
          </w:tcPr>
          <w:p w14:paraId="1736978F" w14:textId="77777777" w:rsidR="0054249B" w:rsidRDefault="00000000">
            <w:r>
              <w:t>Best</w:t>
            </w:r>
          </w:p>
        </w:tc>
        <w:tc>
          <w:tcPr>
            <w:tcW w:w="2160" w:type="dxa"/>
          </w:tcPr>
          <w:p w14:paraId="24610951" w14:textId="77777777" w:rsidR="0054249B" w:rsidRDefault="00000000">
            <w:r>
              <w:t>O(1)</w:t>
            </w:r>
          </w:p>
        </w:tc>
        <w:tc>
          <w:tcPr>
            <w:tcW w:w="2160" w:type="dxa"/>
          </w:tcPr>
          <w:p w14:paraId="39AF1D07" w14:textId="77777777" w:rsidR="0054249B" w:rsidRDefault="00000000">
            <w:r>
              <w:t>O(1)</w:t>
            </w:r>
          </w:p>
        </w:tc>
        <w:tc>
          <w:tcPr>
            <w:tcW w:w="2160" w:type="dxa"/>
          </w:tcPr>
          <w:p w14:paraId="0DF95CA7" w14:textId="77777777" w:rsidR="0054249B" w:rsidRDefault="0054249B"/>
        </w:tc>
      </w:tr>
      <w:tr w:rsidR="0054249B" w14:paraId="7754E233" w14:textId="77777777">
        <w:tc>
          <w:tcPr>
            <w:tcW w:w="2160" w:type="dxa"/>
          </w:tcPr>
          <w:p w14:paraId="4942F227" w14:textId="77777777" w:rsidR="0054249B" w:rsidRDefault="00000000">
            <w:r>
              <w:t>Average</w:t>
            </w:r>
          </w:p>
        </w:tc>
        <w:tc>
          <w:tcPr>
            <w:tcW w:w="2160" w:type="dxa"/>
          </w:tcPr>
          <w:p w14:paraId="2850A5D3" w14:textId="77777777" w:rsidR="0054249B" w:rsidRDefault="00000000">
            <w:r>
              <w:t>O(n)</w:t>
            </w:r>
          </w:p>
        </w:tc>
        <w:tc>
          <w:tcPr>
            <w:tcW w:w="2160" w:type="dxa"/>
          </w:tcPr>
          <w:p w14:paraId="38F65975" w14:textId="77777777" w:rsidR="0054249B" w:rsidRDefault="00000000">
            <w:r>
              <w:t>O(log n)</w:t>
            </w:r>
          </w:p>
        </w:tc>
        <w:tc>
          <w:tcPr>
            <w:tcW w:w="2160" w:type="dxa"/>
          </w:tcPr>
          <w:p w14:paraId="5DD2B41F" w14:textId="77777777" w:rsidR="0054249B" w:rsidRDefault="0054249B"/>
        </w:tc>
      </w:tr>
      <w:tr w:rsidR="0054249B" w14:paraId="45388958" w14:textId="77777777">
        <w:tc>
          <w:tcPr>
            <w:tcW w:w="2160" w:type="dxa"/>
          </w:tcPr>
          <w:p w14:paraId="0E76AFAC" w14:textId="77777777" w:rsidR="0054249B" w:rsidRDefault="00000000">
            <w:r>
              <w:t>Worst</w:t>
            </w:r>
          </w:p>
        </w:tc>
        <w:tc>
          <w:tcPr>
            <w:tcW w:w="2160" w:type="dxa"/>
          </w:tcPr>
          <w:p w14:paraId="7A3E17BF" w14:textId="77777777" w:rsidR="0054249B" w:rsidRDefault="00000000">
            <w:r>
              <w:t>O(n)</w:t>
            </w:r>
          </w:p>
        </w:tc>
        <w:tc>
          <w:tcPr>
            <w:tcW w:w="2160" w:type="dxa"/>
          </w:tcPr>
          <w:p w14:paraId="3B21F86B" w14:textId="77777777" w:rsidR="0054249B" w:rsidRDefault="00000000">
            <w:r>
              <w:t>O(log n)</w:t>
            </w:r>
          </w:p>
        </w:tc>
        <w:tc>
          <w:tcPr>
            <w:tcW w:w="2160" w:type="dxa"/>
          </w:tcPr>
          <w:p w14:paraId="2143E86E" w14:textId="77777777" w:rsidR="0054249B" w:rsidRDefault="0054249B"/>
        </w:tc>
      </w:tr>
    </w:tbl>
    <w:p w14:paraId="24F9D674" w14:textId="77777777" w:rsidR="0054249B" w:rsidRDefault="00000000">
      <w:pPr>
        <w:pStyle w:val="Heading2"/>
      </w:pPr>
      <w:r>
        <w:t>3. Class Setup</w:t>
      </w:r>
    </w:p>
    <w:p w14:paraId="1FA4DFAF" w14:textId="77777777" w:rsidR="0054249B" w:rsidRDefault="00000000">
      <w:r>
        <w:br/>
        <w:t>public class Product {</w:t>
      </w:r>
      <w:r>
        <w:br/>
        <w:t xml:space="preserve">    int productId;</w:t>
      </w:r>
      <w:r>
        <w:br/>
        <w:t xml:space="preserve">    String productName;</w:t>
      </w:r>
      <w:r>
        <w:br/>
        <w:t xml:space="preserve">    String category;</w:t>
      </w:r>
      <w:r>
        <w:br/>
      </w:r>
      <w:r>
        <w:br/>
        <w:t xml:space="preserve">    public Product(int productId, String productName, String category) {</w:t>
      </w:r>
      <w:r>
        <w:br/>
        <w:t xml:space="preserve">        this.productId = productId;</w:t>
      </w:r>
      <w:r>
        <w:br/>
        <w:t xml:space="preserve">        this.productName = productName;</w:t>
      </w:r>
      <w:r>
        <w:br/>
        <w:t xml:space="preserve">        this.category = category;</w:t>
      </w:r>
      <w:r>
        <w:br/>
        <w:t xml:space="preserve">    }</w:t>
      </w:r>
      <w:r>
        <w:br/>
        <w:t>}</w:t>
      </w:r>
      <w:r>
        <w:br/>
      </w:r>
    </w:p>
    <w:p w14:paraId="1325F140" w14:textId="77777777" w:rsidR="0054249B" w:rsidRDefault="00000000">
      <w:pPr>
        <w:pStyle w:val="Heading2"/>
      </w:pPr>
      <w:r>
        <w:t>4. Algorithms</w:t>
      </w:r>
    </w:p>
    <w:p w14:paraId="31A4F254" w14:textId="77777777" w:rsidR="0054249B" w:rsidRDefault="00000000">
      <w:r>
        <w:t>• Linear Search:</w:t>
      </w:r>
      <w:r>
        <w:br/>
        <w:t xml:space="preserve">  Iterates over every element and compares names.</w:t>
      </w:r>
      <w:r>
        <w:br/>
      </w:r>
    </w:p>
    <w:p w14:paraId="1FF13E55" w14:textId="77777777" w:rsidR="0054249B" w:rsidRDefault="00000000">
      <w:r>
        <w:t>• Binary Search:</w:t>
      </w:r>
      <w:r>
        <w:br/>
        <w:t xml:space="preserve">  Works only on sorted arrays and uses a divide-and-conquer strategy.</w:t>
      </w:r>
      <w:r>
        <w:br/>
      </w:r>
    </w:p>
    <w:p w14:paraId="04F1171A" w14:textId="77777777" w:rsidR="0054249B" w:rsidRDefault="00000000">
      <w:pPr>
        <w:pStyle w:val="Heading2"/>
      </w:pPr>
      <w:r>
        <w:lastRenderedPageBreak/>
        <w:t>5. Sample Output</w:t>
      </w:r>
    </w:p>
    <w:p w14:paraId="300FFA37" w14:textId="77777777" w:rsidR="0054249B" w:rsidRDefault="00000000">
      <w:r>
        <w:br/>
        <w:t>🔍 Linear Search:</w:t>
      </w:r>
      <w:r>
        <w:br/>
        <w:t>104 - Watch (Fashion)</w:t>
      </w:r>
      <w:r>
        <w:br/>
      </w:r>
      <w:r>
        <w:br/>
        <w:t>🔍 Binary Search:</w:t>
      </w:r>
      <w:r>
        <w:br/>
        <w:t>104 - Watch (Fashion)</w:t>
      </w:r>
      <w:r>
        <w:br/>
      </w:r>
    </w:p>
    <w:p w14:paraId="6FFEEB8A" w14:textId="77777777" w:rsidR="0054249B" w:rsidRDefault="00000000">
      <w:pPr>
        <w:pStyle w:val="Heading2"/>
      </w:pPr>
      <w:r>
        <w:t>6. Time Complexity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4249B" w14:paraId="0348F779" w14:textId="77777777">
        <w:tc>
          <w:tcPr>
            <w:tcW w:w="2160" w:type="dxa"/>
          </w:tcPr>
          <w:p w14:paraId="219F0BFD" w14:textId="77777777" w:rsidR="0054249B" w:rsidRDefault="00000000">
            <w:r>
              <w:t>Algorithm</w:t>
            </w:r>
          </w:p>
        </w:tc>
        <w:tc>
          <w:tcPr>
            <w:tcW w:w="2160" w:type="dxa"/>
          </w:tcPr>
          <w:p w14:paraId="6D9BB050" w14:textId="77777777" w:rsidR="0054249B" w:rsidRDefault="00000000">
            <w:r>
              <w:t>Time Complexity</w:t>
            </w:r>
          </w:p>
        </w:tc>
        <w:tc>
          <w:tcPr>
            <w:tcW w:w="2160" w:type="dxa"/>
          </w:tcPr>
          <w:p w14:paraId="08C7F13D" w14:textId="77777777" w:rsidR="0054249B" w:rsidRDefault="00000000">
            <w:r>
              <w:t>Space Complexity</w:t>
            </w:r>
          </w:p>
        </w:tc>
        <w:tc>
          <w:tcPr>
            <w:tcW w:w="2160" w:type="dxa"/>
          </w:tcPr>
          <w:p w14:paraId="797E7484" w14:textId="77777777" w:rsidR="0054249B" w:rsidRDefault="00000000">
            <w:r>
              <w:t>Notes</w:t>
            </w:r>
          </w:p>
        </w:tc>
      </w:tr>
      <w:tr w:rsidR="0054249B" w14:paraId="20801815" w14:textId="77777777">
        <w:tc>
          <w:tcPr>
            <w:tcW w:w="2160" w:type="dxa"/>
          </w:tcPr>
          <w:p w14:paraId="214A98D4" w14:textId="77777777" w:rsidR="0054249B" w:rsidRDefault="00000000">
            <w:r>
              <w:t>Linear Search</w:t>
            </w:r>
          </w:p>
        </w:tc>
        <w:tc>
          <w:tcPr>
            <w:tcW w:w="2160" w:type="dxa"/>
          </w:tcPr>
          <w:p w14:paraId="45D5B584" w14:textId="77777777" w:rsidR="0054249B" w:rsidRDefault="00000000">
            <w:r>
              <w:t>O(n)</w:t>
            </w:r>
          </w:p>
        </w:tc>
        <w:tc>
          <w:tcPr>
            <w:tcW w:w="2160" w:type="dxa"/>
          </w:tcPr>
          <w:p w14:paraId="32A151C9" w14:textId="77777777" w:rsidR="0054249B" w:rsidRDefault="00000000">
            <w:r>
              <w:t>O(1)</w:t>
            </w:r>
          </w:p>
        </w:tc>
        <w:tc>
          <w:tcPr>
            <w:tcW w:w="2160" w:type="dxa"/>
          </w:tcPr>
          <w:p w14:paraId="71CB54C6" w14:textId="77777777" w:rsidR="0054249B" w:rsidRDefault="00000000">
            <w:r>
              <w:t>Good for small/unsorted data</w:t>
            </w:r>
          </w:p>
        </w:tc>
      </w:tr>
      <w:tr w:rsidR="0054249B" w14:paraId="12121A09" w14:textId="77777777">
        <w:tc>
          <w:tcPr>
            <w:tcW w:w="2160" w:type="dxa"/>
          </w:tcPr>
          <w:p w14:paraId="6D28A3AF" w14:textId="77777777" w:rsidR="0054249B" w:rsidRDefault="00000000">
            <w:r>
              <w:t>Binary Search</w:t>
            </w:r>
          </w:p>
        </w:tc>
        <w:tc>
          <w:tcPr>
            <w:tcW w:w="2160" w:type="dxa"/>
          </w:tcPr>
          <w:p w14:paraId="4B1C6A68" w14:textId="77777777" w:rsidR="0054249B" w:rsidRDefault="00000000">
            <w:r>
              <w:t>O(log n)</w:t>
            </w:r>
          </w:p>
        </w:tc>
        <w:tc>
          <w:tcPr>
            <w:tcW w:w="2160" w:type="dxa"/>
          </w:tcPr>
          <w:p w14:paraId="1C2AFF1C" w14:textId="77777777" w:rsidR="0054249B" w:rsidRDefault="00000000">
            <w:r>
              <w:t>O(1)</w:t>
            </w:r>
          </w:p>
        </w:tc>
        <w:tc>
          <w:tcPr>
            <w:tcW w:w="2160" w:type="dxa"/>
          </w:tcPr>
          <w:p w14:paraId="38899B28" w14:textId="77777777" w:rsidR="0054249B" w:rsidRDefault="00000000">
            <w:r>
              <w:t>Needs sorted array</w:t>
            </w:r>
          </w:p>
        </w:tc>
      </w:tr>
    </w:tbl>
    <w:p w14:paraId="5B7D9034" w14:textId="77777777" w:rsidR="0054249B" w:rsidRDefault="00000000">
      <w:pPr>
        <w:pStyle w:val="Heading2"/>
      </w:pPr>
      <w:r>
        <w:t>7. Recommendation</w:t>
      </w:r>
    </w:p>
    <w:p w14:paraId="7B11F8EC" w14:textId="77777777" w:rsidR="0054249B" w:rsidRDefault="00000000">
      <w:r>
        <w:br/>
        <w:t>For a large-scale e-commerce platform with millions of products:</w:t>
      </w:r>
      <w:r>
        <w:br/>
        <w:t>- Binary Search is more efficient but requires the product list to be sorted.</w:t>
      </w:r>
      <w:r>
        <w:br/>
        <w:t>- If the list is dynamic and changes frequently, a HashMap or Search Tree may be better for real-time performance.</w:t>
      </w:r>
      <w:r>
        <w:br/>
      </w:r>
    </w:p>
    <w:sectPr w:rsidR="005424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0676330">
    <w:abstractNumId w:val="8"/>
  </w:num>
  <w:num w:numId="2" w16cid:durableId="1670013235">
    <w:abstractNumId w:val="6"/>
  </w:num>
  <w:num w:numId="3" w16cid:durableId="2020885553">
    <w:abstractNumId w:val="5"/>
  </w:num>
  <w:num w:numId="4" w16cid:durableId="354965835">
    <w:abstractNumId w:val="4"/>
  </w:num>
  <w:num w:numId="5" w16cid:durableId="1898274393">
    <w:abstractNumId w:val="7"/>
  </w:num>
  <w:num w:numId="6" w16cid:durableId="1961689898">
    <w:abstractNumId w:val="3"/>
  </w:num>
  <w:num w:numId="7" w16cid:durableId="1395158028">
    <w:abstractNumId w:val="2"/>
  </w:num>
  <w:num w:numId="8" w16cid:durableId="671222000">
    <w:abstractNumId w:val="1"/>
  </w:num>
  <w:num w:numId="9" w16cid:durableId="75610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4249B"/>
    <w:rsid w:val="00694FE1"/>
    <w:rsid w:val="00943B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91666C"/>
  <w14:defaultImageDpi w14:val="300"/>
  <w15:docId w15:val="{711EC78E-A14C-42D6-A47F-9E86A66A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Amirtha Varshini</cp:lastModifiedBy>
  <cp:revision>2</cp:revision>
  <dcterms:created xsi:type="dcterms:W3CDTF">2025-06-22T16:14:00Z</dcterms:created>
  <dcterms:modified xsi:type="dcterms:W3CDTF">2025-06-22T16:14:00Z</dcterms:modified>
  <cp:category/>
</cp:coreProperties>
</file>